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6" w:type="dxa"/>
      </w:tblPr>
      <w:tblGrid>
        <w:gridCol w:w="11276" w:type="dxa"/>
      </w:tblGrid>
      <w:tr>
        <w:trPr>
          <w:trHeight w:hRule="exact" w:val="14860"/>
        </w:trPr>
        <w:tc>
          <w:tcPr>
            <w:tcW w:type="dxa" w:w="11276"/>
            <w:tcBorders>
              <w:left w:sz="4.000000953674316" w:val="single" w:color="000000"/>
              <w:top w:sz="4.000000953674316" w:val="single" w:color="000000"/>
              <w:right w:sz="4.000000953674316" w:val="single" w:color="000000"/>
              <w:bottom w:sz="4.000000953674316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3466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COLLEGE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 CODE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: 3126</w:t>
            </w:r>
          </w:p>
          <w:p>
            <w:pPr>
              <w:autoSpaceDN w:val="0"/>
              <w:autoSpaceDE w:val="0"/>
              <w:widowControl/>
              <w:spacing w:line="498" w:lineRule="exact" w:before="452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COLLEGE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 NAME :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T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H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AN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G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AV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EL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 xml:space="preserve">U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N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G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IN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EE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RIN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G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 xml:space="preserve"> C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O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LLE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G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28"/>
              </w:rPr>
              <w:t>E</w:t>
            </w:r>
          </w:p>
          <w:p>
            <w:pPr>
              <w:autoSpaceDN w:val="0"/>
              <w:tabs>
                <w:tab w:pos="4010" w:val="left"/>
              </w:tabs>
              <w:autoSpaceDE w:val="0"/>
              <w:widowControl/>
              <w:spacing w:line="498" w:lineRule="exact" w:before="454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D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P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AR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T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M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N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T </w:t>
            </w:r>
            <w:r>
              <w:tab/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: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B.Tech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 IT</w:t>
            </w:r>
          </w:p>
          <w:p>
            <w:pPr>
              <w:autoSpaceDN w:val="0"/>
              <w:autoSpaceDE w:val="0"/>
              <w:widowControl/>
              <w:spacing w:line="498" w:lineRule="exact" w:before="454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STUDENT NM-ID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: 877778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ec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1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ec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05f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947b44b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c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39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ee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8fb8d</w:t>
            </w:r>
          </w:p>
          <w:p>
            <w:pPr>
              <w:autoSpaceDN w:val="0"/>
              <w:tabs>
                <w:tab w:pos="4026" w:val="left"/>
              </w:tabs>
              <w:autoSpaceDE w:val="0"/>
              <w:widowControl/>
              <w:spacing w:line="498" w:lineRule="exact" w:before="446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ROLL NO </w:t>
            </w:r>
            <w:r>
              <w:tab/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: 312623205003</w:t>
            </w:r>
          </w:p>
          <w:p>
            <w:pPr>
              <w:autoSpaceDN w:val="0"/>
              <w:tabs>
                <w:tab w:pos="4000" w:val="left"/>
              </w:tabs>
              <w:autoSpaceDE w:val="0"/>
              <w:widowControl/>
              <w:spacing w:line="498" w:lineRule="exact" w:before="450" w:after="0"/>
              <w:ind w:left="954" w:right="0" w:firstLine="0"/>
              <w:jc w:val="left"/>
            </w:pP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DA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TE </w:t>
            </w:r>
            <w:r>
              <w:tab/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: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 xml:space="preserve">17 / 05 / </w:t>
            </w:r>
            <w:r>
              <w:rPr>
                <w:spacing w:val="-10"/>
                <w:rFonts w:ascii="Times New Roman,Bold" w:hAnsi="Times New Roman,Bold" w:eastAsia="Times New Roman,Bold"/>
                <w:b/>
                <w:color w:val="000000"/>
                <w:sz w:val="36"/>
              </w:rPr>
              <w:t>2025</w:t>
            </w:r>
          </w:p>
          <w:p>
            <w:pPr>
              <w:autoSpaceDN w:val="0"/>
              <w:autoSpaceDE w:val="0"/>
              <w:widowControl/>
              <w:spacing w:line="536" w:lineRule="exact" w:before="588" w:after="0"/>
              <w:ind w:left="2376" w:right="0" w:firstLine="0"/>
              <w:jc w:val="left"/>
            </w:pP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 xml:space="preserve">Completed the project named as </w:t>
            </w:r>
          </w:p>
          <w:p>
            <w:pPr>
              <w:autoSpaceDN w:val="0"/>
              <w:autoSpaceDE w:val="0"/>
              <w:widowControl/>
              <w:spacing w:line="440" w:lineRule="exact" w:before="520" w:after="0"/>
              <w:ind w:left="2380" w:right="0" w:firstLine="0"/>
              <w:jc w:val="left"/>
            </w:pPr>
            <w:r>
              <w:rPr>
                <w:spacing w:val="-10"/>
                <w:rFonts w:ascii="Arial,Bold" w:hAnsi="Arial,Bold" w:eastAsia="Arial,Bold"/>
                <w:b/>
                <w:color w:val="000000"/>
                <w:sz w:val="32"/>
              </w:rPr>
              <w:t>STRUCTURUAL HEALTH MONITORING</w:t>
            </w:r>
          </w:p>
          <w:p>
            <w:pPr>
              <w:autoSpaceDN w:val="0"/>
              <w:autoSpaceDE w:val="0"/>
              <w:widowControl/>
              <w:spacing w:line="536" w:lineRule="exact" w:before="406" w:after="0"/>
              <w:ind w:left="0" w:right="4358" w:firstLine="0"/>
              <w:jc w:val="right"/>
            </w:pP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SUBMITTED BY,</w:t>
            </w:r>
          </w:p>
          <w:p>
            <w:pPr>
              <w:autoSpaceDN w:val="0"/>
              <w:tabs>
                <w:tab w:pos="5522" w:val="left"/>
              </w:tabs>
              <w:autoSpaceDE w:val="0"/>
              <w:widowControl/>
              <w:spacing w:line="536" w:lineRule="exact" w:before="432" w:after="0"/>
              <w:ind w:left="3176" w:right="0" w:firstLine="0"/>
              <w:jc w:val="left"/>
            </w:pP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NAM</w:t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 xml:space="preserve">E </w:t>
            </w:r>
            <w:r>
              <w:tab/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:</w:t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S.ASHWIN</w:t>
            </w:r>
          </w:p>
          <w:p>
            <w:pPr>
              <w:autoSpaceDN w:val="0"/>
              <w:autoSpaceDE w:val="0"/>
              <w:widowControl/>
              <w:spacing w:line="538" w:lineRule="exact" w:before="140" w:after="0"/>
              <w:ind w:left="0" w:right="3356" w:firstLine="0"/>
              <w:jc w:val="right"/>
            </w:pP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MOBILE</w:t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NO</w:t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:</w:t>
            </w:r>
            <w:r>
              <w:rPr>
                <w:spacing w:val="-10"/>
                <w:rFonts w:ascii="Arial,Bold" w:hAnsi="Arial,Bold" w:eastAsia="Arial,Bold"/>
                <w:b/>
                <w:color w:val="000000"/>
                <w:sz w:val="39"/>
              </w:rPr>
              <w:t>9342956938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238" w:right="458" w:bottom="48" w:left="4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48880" cy="10680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2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